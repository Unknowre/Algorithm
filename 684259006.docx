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2CC64" w14:textId="24D09271" w:rsidR="00A22CF4" w:rsidRPr="004A0A0C" w:rsidRDefault="00433DF8" w:rsidP="00E31B57">
      <w:pPr>
        <w:pStyle w:val="Title"/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A0A0C">
        <w:rPr>
          <w:rFonts w:ascii="TH SarabunPSK" w:hAnsi="TH SarabunPSK" w:cs="TH SarabunPSK"/>
          <w:b/>
          <w:bCs/>
          <w:sz w:val="44"/>
          <w:szCs w:val="44"/>
        </w:rPr>
        <w:t xml:space="preserve">Java Programming </w:t>
      </w:r>
      <w:r w:rsidR="00E31B57">
        <w:rPr>
          <w:rFonts w:ascii="TH SarabunPSK" w:hAnsi="TH SarabunPSK" w:cs="TH SarabunPSK"/>
          <w:b/>
          <w:bCs/>
          <w:sz w:val="44"/>
          <w:szCs w:val="44"/>
        </w:rPr>
        <w:t>Exam 1</w:t>
      </w:r>
      <w:r w:rsidR="00E31B57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>/</w:t>
      </w:r>
      <w:r w:rsidR="00E31B57">
        <w:rPr>
          <w:rFonts w:ascii="TH SarabunPSK" w:hAnsi="TH SarabunPSK" w:cs="TH SarabunPSK"/>
          <w:b/>
          <w:bCs/>
          <w:sz w:val="44"/>
          <w:szCs w:val="44"/>
        </w:rPr>
        <w:t>2022</w:t>
      </w:r>
    </w:p>
    <w:p w14:paraId="6767F83C" w14:textId="77777777" w:rsidR="00A22CF4" w:rsidRPr="004A0A0C" w:rsidRDefault="00433DF8" w:rsidP="005E6B02">
      <w:pPr>
        <w:pStyle w:val="Heading1"/>
        <w:rPr>
          <w:rFonts w:ascii="TH SarabunPSK" w:hAnsi="TH SarabunPSK" w:cs="TH SarabunPSK"/>
          <w:sz w:val="32"/>
          <w:szCs w:val="32"/>
        </w:rPr>
      </w:pP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โจทย์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: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โปรแกรมคำนวณเงินทอนจากการซื้อสินค้า </w:t>
      </w:r>
      <w:r w:rsidRPr="004A0A0C">
        <w:rPr>
          <w:rFonts w:ascii="TH SarabunPSK" w:hAnsi="TH SarabunPSK" w:cs="TH SarabunPSK"/>
          <w:sz w:val="32"/>
          <w:szCs w:val="32"/>
        </w:rPr>
        <w:t xml:space="preserve">3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ชิ้น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รวมภาษีมูลค่าเพิ่ม </w:t>
      </w:r>
      <w:r w:rsidRPr="004A0A0C">
        <w:rPr>
          <w:rFonts w:ascii="TH SarabunPSK" w:hAnsi="TH SarabunPSK" w:cs="TH SarabunPSK"/>
          <w:sz w:val="32"/>
          <w:szCs w:val="32"/>
        </w:rPr>
        <w:t>7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%)</w:t>
      </w:r>
    </w:p>
    <w:p w14:paraId="1AAB02D2" w14:textId="7550BC19" w:rsidR="00A22CF4" w:rsidRDefault="00433DF8" w:rsidP="005E6B02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รายละเอียด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:</w:t>
      </w:r>
      <w:r w:rsidRPr="004A0A0C">
        <w:rPr>
          <w:rFonts w:ascii="TH SarabunPSK" w:hAnsi="TH SarabunPSK" w:cs="TH SarabunPSK"/>
          <w:sz w:val="32"/>
          <w:szCs w:val="32"/>
        </w:rPr>
        <w:br/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เขียนโปรแกรมที่รับข้อมูลจากผู้ใช้ดังนี้</w:t>
      </w:r>
      <w:r w:rsidRPr="004A0A0C">
        <w:rPr>
          <w:rFonts w:ascii="TH SarabunPSK" w:hAnsi="TH SarabunPSK" w:cs="TH SarabunPSK"/>
          <w:sz w:val="32"/>
          <w:szCs w:val="32"/>
        </w:rPr>
        <w:br/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-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ชื่อสินค้า </w:t>
      </w:r>
      <w:r w:rsidRPr="004A0A0C">
        <w:rPr>
          <w:rFonts w:ascii="TH SarabunPSK" w:hAnsi="TH SarabunPSK" w:cs="TH SarabunPSK"/>
          <w:sz w:val="32"/>
          <w:szCs w:val="32"/>
        </w:rPr>
        <w:t xml:space="preserve">3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รายการ</w:t>
      </w:r>
      <w:r w:rsidRPr="004A0A0C">
        <w:rPr>
          <w:rFonts w:ascii="TH SarabunPSK" w:hAnsi="TH SarabunPSK" w:cs="TH SarabunPSK"/>
          <w:sz w:val="32"/>
          <w:szCs w:val="32"/>
        </w:rPr>
        <w:br/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-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ราคาสินค้าแต่ละรายการ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จำนวนทศนิยมได้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)</w:t>
      </w:r>
      <w:r w:rsidRPr="004A0A0C">
        <w:rPr>
          <w:rFonts w:ascii="TH SarabunPSK" w:hAnsi="TH SarabunPSK" w:cs="TH SarabunPSK"/>
          <w:sz w:val="32"/>
          <w:szCs w:val="32"/>
        </w:rPr>
        <w:br/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-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จำนวนเงินที่ลูกค้าจ่ายมา</w:t>
      </w:r>
      <w:r w:rsidRPr="004A0A0C">
        <w:rPr>
          <w:rFonts w:ascii="TH SarabunPSK" w:hAnsi="TH SarabunPSK" w:cs="TH SarabunPSK"/>
          <w:sz w:val="32"/>
          <w:szCs w:val="32"/>
        </w:rPr>
        <w:br/>
      </w:r>
      <w:r w:rsidRPr="004A0A0C">
        <w:rPr>
          <w:rFonts w:ascii="TH SarabunPSK" w:hAnsi="TH SarabunPSK" w:cs="TH SarabunPSK"/>
          <w:sz w:val="32"/>
          <w:szCs w:val="32"/>
        </w:rPr>
        <w:br/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จากนั้นให้โปรแกรมแสดงผล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:</w:t>
      </w:r>
      <w:r w:rsidRPr="004A0A0C">
        <w:rPr>
          <w:rFonts w:ascii="TH SarabunPSK" w:hAnsi="TH SarabunPSK" w:cs="TH SarabunPSK"/>
          <w:sz w:val="32"/>
          <w:szCs w:val="32"/>
        </w:rPr>
        <w:br/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-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รายชื่อสินค้าและราคาของแต่ละรายการ</w:t>
      </w:r>
      <w:r w:rsidRPr="004A0A0C">
        <w:rPr>
          <w:rFonts w:ascii="TH SarabunPSK" w:hAnsi="TH SarabunPSK" w:cs="TH SarabunPSK"/>
          <w:sz w:val="32"/>
          <w:szCs w:val="32"/>
        </w:rPr>
        <w:br/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-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ราคารวมก่อนภาษี</w:t>
      </w:r>
      <w:r w:rsidRPr="004A0A0C">
        <w:rPr>
          <w:rFonts w:ascii="TH SarabunPSK" w:hAnsi="TH SarabunPSK" w:cs="TH SarabunPSK"/>
          <w:sz w:val="32"/>
          <w:szCs w:val="32"/>
        </w:rPr>
        <w:br/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-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ภาษีมูลค่าเพิ่ม </w:t>
      </w:r>
      <w:r w:rsidRPr="004A0A0C">
        <w:rPr>
          <w:rFonts w:ascii="TH SarabunPSK" w:hAnsi="TH SarabunPSK" w:cs="TH SarabunPSK"/>
          <w:sz w:val="32"/>
          <w:szCs w:val="32"/>
        </w:rPr>
        <w:t>7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%</w:t>
      </w:r>
      <w:r w:rsidRPr="004A0A0C">
        <w:rPr>
          <w:rFonts w:ascii="TH SarabunPSK" w:hAnsi="TH SarabunPSK" w:cs="TH SarabunPSK"/>
          <w:sz w:val="32"/>
          <w:szCs w:val="32"/>
        </w:rPr>
        <w:br/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-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ราคารวมสุทธิ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รวมภาษี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)</w:t>
      </w:r>
      <w:r w:rsidRPr="004A0A0C">
        <w:rPr>
          <w:rFonts w:ascii="TH SarabunPSK" w:hAnsi="TH SarabunPSK" w:cs="TH SarabunPSK"/>
          <w:sz w:val="32"/>
          <w:szCs w:val="32"/>
        </w:rPr>
        <w:br/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 xml:space="preserve">- </w:t>
      </w:r>
      <w:r w:rsidRPr="004A0A0C">
        <w:rPr>
          <w:rFonts w:ascii="TH SarabunPSK" w:hAnsi="TH SarabunPSK" w:cs="TH SarabunPSK"/>
          <w:sz w:val="32"/>
          <w:szCs w:val="32"/>
          <w:cs/>
          <w:lang w:bidi="th-TH"/>
        </w:rPr>
        <w:t>เงินทอนที่ลูกค้าควรได้รับ</w:t>
      </w:r>
      <w:r w:rsidRPr="004A0A0C">
        <w:rPr>
          <w:rFonts w:ascii="TH SarabunPSK" w:hAnsi="TH SarabunPSK" w:cs="TH SarabunPSK"/>
          <w:sz w:val="32"/>
          <w:szCs w:val="32"/>
        </w:rPr>
        <w:br/>
      </w:r>
      <w:r w:rsidRPr="004A0A0C">
        <w:rPr>
          <w:rFonts w:ascii="TH SarabunPSK" w:hAnsi="TH SarabunPSK" w:cs="TH SarabunPSK"/>
          <w:sz w:val="32"/>
          <w:szCs w:val="32"/>
        </w:rPr>
        <w:br/>
      </w:r>
      <w:r w:rsidR="002E2FA3">
        <w:rPr>
          <w:rFonts w:ascii="TH SarabunPSK" w:hAnsi="TH SarabunPSK" w:cs="TH SarabunPSK"/>
          <w:sz w:val="32"/>
          <w:szCs w:val="32"/>
        </w:rPr>
        <w:t>Hint</w:t>
      </w:r>
      <w:r w:rsidR="002E2FA3">
        <w:rPr>
          <w:rFonts w:ascii="TH SarabunPSK" w:hAnsi="TH SarabunPSK" w:cs="TH SarabunPSK"/>
          <w:sz w:val="32"/>
          <w:szCs w:val="32"/>
          <w:cs/>
          <w:lang w:bidi="th-TH"/>
        </w:rPr>
        <w:t xml:space="preserve">: </w:t>
      </w:r>
      <w:r w:rsidR="002E2FA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ถ้าต้องการจัดรูปแบบทศนิยม ให้ลอง </w:t>
      </w:r>
      <w:proofErr w:type="spellStart"/>
      <w:r w:rsidR="002E2FA3">
        <w:rPr>
          <w:rFonts w:ascii="TH SarabunPSK" w:hAnsi="TH SarabunPSK" w:cs="TH SarabunPSK"/>
          <w:sz w:val="32"/>
          <w:szCs w:val="32"/>
          <w:lang w:bidi="th-TH"/>
        </w:rPr>
        <w:t>printf</w:t>
      </w:r>
      <w:proofErr w:type="spellEnd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428"/>
        <w:gridCol w:w="5461"/>
      </w:tblGrid>
      <w:tr w:rsidR="005E6B02" w14:paraId="4B0E5901" w14:textId="77777777" w:rsidTr="005E6B02">
        <w:tc>
          <w:tcPr>
            <w:tcW w:w="4428" w:type="dxa"/>
          </w:tcPr>
          <w:p w14:paraId="6BF50CA0" w14:textId="77777777" w:rsidR="005E6B02" w:rsidRDefault="005E6B02" w:rsidP="005E6B0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ตัวอย่าง</w:t>
            </w:r>
          </w:p>
          <w:p w14:paraId="32F246F8" w14:textId="77777777" w:rsidR="005E6B02" w:rsidRPr="002E2FA3" w:rsidRDefault="005E6B02" w:rsidP="005E6B0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E2FA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double value </w:t>
            </w:r>
            <w:r w:rsidRPr="002E2FA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= 123.4567</w:t>
            </w:r>
            <w:r w:rsidRPr="002E2FA3">
              <w:rPr>
                <w:rFonts w:ascii="TH SarabunPSK" w:hAnsi="TH SarabunPSK" w:cs="TH SarabunPSK"/>
                <w:sz w:val="32"/>
                <w:szCs w:val="32"/>
                <w:lang w:bidi="th-TH"/>
              </w:rPr>
              <w:t>;</w:t>
            </w:r>
          </w:p>
          <w:p w14:paraId="4534BF1D" w14:textId="77777777" w:rsidR="005E6B02" w:rsidRDefault="005E6B02" w:rsidP="005E6B0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E2FA3">
              <w:rPr>
                <w:rFonts w:ascii="TH SarabunPSK" w:hAnsi="TH SarabunPSK" w:cs="TH SarabunPSK"/>
                <w:sz w:val="32"/>
                <w:szCs w:val="32"/>
                <w:lang w:bidi="th-TH"/>
              </w:rPr>
              <w:t>System</w:t>
            </w:r>
            <w:r w:rsidRPr="002E2FA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2E2FA3">
              <w:rPr>
                <w:rFonts w:ascii="TH SarabunPSK" w:hAnsi="TH SarabunPSK" w:cs="TH SarabunPSK"/>
                <w:sz w:val="32"/>
                <w:szCs w:val="32"/>
                <w:lang w:bidi="th-TH"/>
              </w:rPr>
              <w:t>out</w:t>
            </w:r>
            <w:r w:rsidRPr="002E2FA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proofErr w:type="spellStart"/>
            <w:r w:rsidRPr="002E2FA3">
              <w:rPr>
                <w:rFonts w:ascii="TH SarabunPSK" w:hAnsi="TH SarabunPSK" w:cs="TH SarabunPSK"/>
                <w:sz w:val="32"/>
                <w:szCs w:val="32"/>
                <w:lang w:bidi="th-TH"/>
              </w:rPr>
              <w:t>printf</w:t>
            </w:r>
            <w:proofErr w:type="spellEnd"/>
            <w:r w:rsidRPr="002E2FA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("</w:t>
            </w:r>
            <w:r w:rsidRPr="002E2FA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ผลลัพธ์</w:t>
            </w:r>
            <w:r w:rsidRPr="002E2FA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= %.2</w:t>
            </w:r>
            <w:r w:rsidRPr="002E2FA3">
              <w:rPr>
                <w:rFonts w:ascii="TH SarabunPSK" w:hAnsi="TH SarabunPSK" w:cs="TH SarabunPSK"/>
                <w:sz w:val="32"/>
                <w:szCs w:val="32"/>
                <w:lang w:bidi="th-TH"/>
              </w:rPr>
              <w:t>f\n</w:t>
            </w:r>
            <w:r w:rsidRPr="002E2FA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"</w:t>
            </w:r>
            <w:r w:rsidRPr="002E2FA3">
              <w:rPr>
                <w:rFonts w:ascii="TH SarabunPSK" w:hAnsi="TH SarabunPSK" w:cs="TH SarabunPSK"/>
                <w:sz w:val="32"/>
                <w:szCs w:val="32"/>
                <w:lang w:bidi="th-TH"/>
              </w:rPr>
              <w:t>, value</w:t>
            </w:r>
            <w:r w:rsidRPr="002E2FA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)</w:t>
            </w:r>
            <w:r w:rsidRPr="002E2FA3">
              <w:rPr>
                <w:rFonts w:ascii="TH SarabunPSK" w:hAnsi="TH SarabunPSK" w:cs="TH SarabunPSK"/>
                <w:sz w:val="32"/>
                <w:szCs w:val="32"/>
                <w:lang w:bidi="th-TH"/>
              </w:rPr>
              <w:t>;</w:t>
            </w:r>
          </w:p>
          <w:p w14:paraId="763E0373" w14:textId="13948BA3" w:rsidR="005E6B02" w:rsidRDefault="005E6B02" w:rsidP="005E6B0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461" w:type="dxa"/>
          </w:tcPr>
          <w:p w14:paraId="5C18A7AB" w14:textId="77777777" w:rsidR="005E6B02" w:rsidRDefault="005E6B02" w:rsidP="005E6B0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ผลลัพธ์</w:t>
            </w:r>
          </w:p>
          <w:p w14:paraId="44174066" w14:textId="22B373CF" w:rsidR="005E6B02" w:rsidRDefault="005E6B02" w:rsidP="005E6B0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E2FA3">
              <w:rPr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drawing>
                <wp:inline distT="0" distB="0" distL="0" distR="0" wp14:anchorId="596E9135" wp14:editId="71B80DF1">
                  <wp:extent cx="3284834" cy="3186112"/>
                  <wp:effectExtent l="0" t="0" r="0" b="0"/>
                  <wp:docPr id="745614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6144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809" cy="320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F00A9" w14:textId="77777777" w:rsidR="005E6B02" w:rsidRDefault="005E6B02" w:rsidP="005E6B02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64D6E25F" w14:textId="53E0A3B4" w:rsidR="005E6B02" w:rsidRPr="002E2FA3" w:rsidRDefault="002E2FA3" w:rsidP="005E6B02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</w:t>
      </w:r>
    </w:p>
    <w:p w14:paraId="71A299DC" w14:textId="77777777" w:rsidR="000F17EC" w:rsidRDefault="000F17EC" w:rsidP="000F17EC">
      <w:pPr>
        <w:spacing w:before="240"/>
        <w:ind w:left="405" w:right="-427"/>
        <w:rPr>
          <w:rFonts w:ascii="TH SarabunPSK" w:hAnsi="TH SarabunPSK" w:cs="TH SarabunPSK"/>
          <w:sz w:val="30"/>
          <w:szCs w:val="30"/>
          <w:lang w:bidi="th-TH"/>
        </w:rPr>
      </w:pPr>
      <w:r>
        <w:rPr>
          <w:rFonts w:ascii="TH SarabunPSK" w:hAnsi="TH SarabunPSK" w:cs="TH SarabunPSK" w:hint="cs"/>
          <w:sz w:val="30"/>
          <w:szCs w:val="30"/>
          <w:cs/>
          <w:lang w:bidi="th-TH"/>
        </w:rPr>
        <w:lastRenderedPageBreak/>
        <w:t xml:space="preserve">ให้ทำการวิเคราะห์งาน เขียนผังงาน และเขียนโปรแกรมภาษาจาวา </w:t>
      </w:r>
    </w:p>
    <w:p w14:paraId="05F57ED1" w14:textId="77777777" w:rsidR="000F17EC" w:rsidRDefault="000F17EC" w:rsidP="000F17EC">
      <w:pPr>
        <w:ind w:left="405" w:right="-427"/>
        <w:rPr>
          <w:rFonts w:ascii="TH SarabunPSK" w:hAnsi="TH SarabunPSK" w:cs="TH SarabunPSK"/>
          <w:sz w:val="30"/>
          <w:szCs w:val="30"/>
          <w:lang w:bidi="th-TH"/>
        </w:rPr>
      </w:pPr>
      <w:r>
        <w:rPr>
          <w:rFonts w:ascii="TH SarabunPSK" w:hAnsi="TH SarabunPSK" w:cs="TH SarabunPSK"/>
          <w:sz w:val="30"/>
          <w:szCs w:val="30"/>
          <w:lang w:bidi="th-TH"/>
        </w:rPr>
        <w:t>4</w:t>
      </w:r>
      <w:r>
        <w:rPr>
          <w:rFonts w:ascii="TH SarabunPSK" w:hAnsi="TH SarabunPSK" w:cs="TH SarabunPSK"/>
          <w:sz w:val="30"/>
          <w:szCs w:val="30"/>
          <w:cs/>
          <w:lang w:bidi="th-TH"/>
        </w:rPr>
        <w:t>.</w:t>
      </w:r>
      <w:r>
        <w:rPr>
          <w:rFonts w:ascii="TH SarabunPSK" w:hAnsi="TH SarabunPSK" w:cs="TH SarabunPSK"/>
          <w:sz w:val="30"/>
          <w:szCs w:val="30"/>
          <w:lang w:bidi="th-TH"/>
        </w:rPr>
        <w:t xml:space="preserve">1 </w:t>
      </w:r>
      <w:r>
        <w:rPr>
          <w:rFonts w:ascii="TH SarabunPSK" w:hAnsi="TH SarabunPSK" w:cs="TH SarabunPSK" w:hint="cs"/>
          <w:sz w:val="30"/>
          <w:szCs w:val="30"/>
          <w:cs/>
          <w:lang w:bidi="th-TH"/>
        </w:rPr>
        <w:t>วิเคราะห์งาน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9"/>
        <w:gridCol w:w="3098"/>
        <w:gridCol w:w="2398"/>
      </w:tblGrid>
      <w:tr w:rsidR="000F17EC" w:rsidRPr="009115E9" w14:paraId="0B93B66C" w14:textId="77777777" w:rsidTr="004E4290">
        <w:tc>
          <w:tcPr>
            <w:tcW w:w="2729" w:type="dxa"/>
          </w:tcPr>
          <w:p w14:paraId="360ECF00" w14:textId="77777777" w:rsidR="000F17EC" w:rsidRPr="009115E9" w:rsidRDefault="000F17EC" w:rsidP="00E76FFE">
            <w:pPr>
              <w:ind w:right="-427"/>
              <w:jc w:val="center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9115E9">
              <w:rPr>
                <w:rFonts w:ascii="TH SarabunPSK" w:hAnsi="TH SarabunPSK" w:cs="TH SarabunPSK"/>
                <w:sz w:val="30"/>
                <w:szCs w:val="30"/>
                <w:lang w:bidi="th-TH"/>
              </w:rPr>
              <w:t>Input</w:t>
            </w:r>
          </w:p>
        </w:tc>
        <w:tc>
          <w:tcPr>
            <w:tcW w:w="3098" w:type="dxa"/>
          </w:tcPr>
          <w:p w14:paraId="7127F9E1" w14:textId="77777777" w:rsidR="000F17EC" w:rsidRPr="009115E9" w:rsidRDefault="000F17EC" w:rsidP="00E76FFE">
            <w:pPr>
              <w:ind w:right="-427"/>
              <w:jc w:val="center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9115E9">
              <w:rPr>
                <w:rFonts w:ascii="TH SarabunPSK" w:hAnsi="TH SarabunPSK" w:cs="TH SarabunPSK"/>
                <w:sz w:val="30"/>
                <w:szCs w:val="30"/>
                <w:lang w:bidi="th-TH"/>
              </w:rPr>
              <w:t>Process</w:t>
            </w:r>
          </w:p>
        </w:tc>
        <w:tc>
          <w:tcPr>
            <w:tcW w:w="2398" w:type="dxa"/>
          </w:tcPr>
          <w:p w14:paraId="25AA2680" w14:textId="77777777" w:rsidR="000F17EC" w:rsidRPr="009115E9" w:rsidRDefault="000F17EC" w:rsidP="00E76FFE">
            <w:pPr>
              <w:ind w:right="-427"/>
              <w:jc w:val="center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9115E9">
              <w:rPr>
                <w:rFonts w:ascii="TH SarabunPSK" w:hAnsi="TH SarabunPSK" w:cs="TH SarabunPSK"/>
                <w:sz w:val="30"/>
                <w:szCs w:val="30"/>
                <w:lang w:bidi="th-TH"/>
              </w:rPr>
              <w:t>Output</w:t>
            </w:r>
          </w:p>
        </w:tc>
      </w:tr>
      <w:tr w:rsidR="000F17EC" w:rsidRPr="009115E9" w14:paraId="25FCE989" w14:textId="77777777" w:rsidTr="004E4290">
        <w:tc>
          <w:tcPr>
            <w:tcW w:w="2729" w:type="dxa"/>
          </w:tcPr>
          <w:p w14:paraId="3CCA105F" w14:textId="6D941FA6" w:rsidR="000F17EC" w:rsidRPr="009115E9" w:rsidRDefault="00FA621D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Name1</w:t>
            </w:r>
          </w:p>
        </w:tc>
        <w:tc>
          <w:tcPr>
            <w:tcW w:w="3098" w:type="dxa"/>
          </w:tcPr>
          <w:p w14:paraId="2EE2DCC3" w14:textId="4C681878" w:rsidR="000F17EC" w:rsidRPr="009115E9" w:rsidRDefault="00780CB3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bidi="th-TH"/>
              </w:rPr>
              <w:t>นำราคาสินค้ามาบวกกัน</w:t>
            </w:r>
          </w:p>
        </w:tc>
        <w:tc>
          <w:tcPr>
            <w:tcW w:w="2398" w:type="dxa"/>
          </w:tcPr>
          <w:p w14:paraId="503BECEC" w14:textId="77777777" w:rsidR="000F17EC" w:rsidRPr="009115E9" w:rsidRDefault="000F17EC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</w:tr>
      <w:tr w:rsidR="000F17EC" w:rsidRPr="009115E9" w14:paraId="75897322" w14:textId="77777777" w:rsidTr="004E4290">
        <w:tc>
          <w:tcPr>
            <w:tcW w:w="2729" w:type="dxa"/>
          </w:tcPr>
          <w:p w14:paraId="7297F167" w14:textId="0C2E68D1" w:rsidR="000F17EC" w:rsidRPr="009115E9" w:rsidRDefault="00FA621D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Name2</w:t>
            </w:r>
          </w:p>
        </w:tc>
        <w:tc>
          <w:tcPr>
            <w:tcW w:w="3098" w:type="dxa"/>
          </w:tcPr>
          <w:p w14:paraId="4A14E4F1" w14:textId="16C5BF00" w:rsidR="000F17EC" w:rsidRPr="009115E9" w:rsidRDefault="00780CB3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 xml:space="preserve">Total = 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Price product1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 xml:space="preserve">+ 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Price product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 xml:space="preserve">2+ 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Price product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3</w:t>
            </w:r>
          </w:p>
        </w:tc>
        <w:tc>
          <w:tcPr>
            <w:tcW w:w="2398" w:type="dxa"/>
          </w:tcPr>
          <w:p w14:paraId="1E9FDA61" w14:textId="5D51006C" w:rsidR="000F17EC" w:rsidRPr="009115E9" w:rsidRDefault="004E4290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total</w:t>
            </w:r>
          </w:p>
        </w:tc>
      </w:tr>
      <w:tr w:rsidR="000F17EC" w:rsidRPr="009115E9" w14:paraId="30CB5FC3" w14:textId="77777777" w:rsidTr="004E4290">
        <w:tc>
          <w:tcPr>
            <w:tcW w:w="2729" w:type="dxa"/>
          </w:tcPr>
          <w:p w14:paraId="3512CC86" w14:textId="295DA83C" w:rsidR="000F17EC" w:rsidRPr="009115E9" w:rsidRDefault="00FA621D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Name3</w:t>
            </w:r>
          </w:p>
        </w:tc>
        <w:tc>
          <w:tcPr>
            <w:tcW w:w="3098" w:type="dxa"/>
          </w:tcPr>
          <w:p w14:paraId="2D3CFD2F" w14:textId="77777777" w:rsidR="000F17EC" w:rsidRPr="009115E9" w:rsidRDefault="000F17EC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2398" w:type="dxa"/>
          </w:tcPr>
          <w:p w14:paraId="17C9B903" w14:textId="77777777" w:rsidR="000F17EC" w:rsidRPr="009115E9" w:rsidRDefault="000F17EC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</w:tr>
      <w:tr w:rsidR="000F17EC" w:rsidRPr="009115E9" w14:paraId="0E0083BE" w14:textId="77777777" w:rsidTr="004E4290">
        <w:tc>
          <w:tcPr>
            <w:tcW w:w="2729" w:type="dxa"/>
          </w:tcPr>
          <w:p w14:paraId="0525941C" w14:textId="5098E236" w:rsidR="000F17EC" w:rsidRPr="009115E9" w:rsidRDefault="00FA621D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Price product</w:t>
            </w:r>
            <w:r w:rsidR="00780CB3">
              <w:rPr>
                <w:rFonts w:ascii="TH SarabunPSK" w:hAnsi="TH SarabunPSK" w:cs="TH SarabunPSK"/>
                <w:sz w:val="30"/>
                <w:szCs w:val="30"/>
                <w:lang w:bidi="th-TH"/>
              </w:rPr>
              <w:t>1</w:t>
            </w:r>
          </w:p>
        </w:tc>
        <w:tc>
          <w:tcPr>
            <w:tcW w:w="3098" w:type="dxa"/>
          </w:tcPr>
          <w:p w14:paraId="0DAFA89A" w14:textId="31C88F30" w:rsidR="000F17EC" w:rsidRPr="009115E9" w:rsidRDefault="00780CB3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VAT = total * 0.07</w:t>
            </w:r>
          </w:p>
        </w:tc>
        <w:tc>
          <w:tcPr>
            <w:tcW w:w="2398" w:type="dxa"/>
          </w:tcPr>
          <w:p w14:paraId="26E3D8CA" w14:textId="4B02C376" w:rsidR="000F17EC" w:rsidRPr="009115E9" w:rsidRDefault="004E4290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VAT 7%</w:t>
            </w:r>
          </w:p>
        </w:tc>
      </w:tr>
      <w:tr w:rsidR="000F17EC" w:rsidRPr="009115E9" w14:paraId="6BECF74B" w14:textId="77777777" w:rsidTr="004E4290">
        <w:tc>
          <w:tcPr>
            <w:tcW w:w="2729" w:type="dxa"/>
          </w:tcPr>
          <w:p w14:paraId="44CAD901" w14:textId="37DB0AF9" w:rsidR="000F17EC" w:rsidRPr="009115E9" w:rsidRDefault="00780CB3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Price product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2</w:t>
            </w:r>
          </w:p>
        </w:tc>
        <w:tc>
          <w:tcPr>
            <w:tcW w:w="3098" w:type="dxa"/>
          </w:tcPr>
          <w:p w14:paraId="34F3D20E" w14:textId="5C87840F" w:rsidR="000F17EC" w:rsidRPr="009115E9" w:rsidRDefault="00780CB3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Total</w:t>
            </w:r>
            <w:r w:rsidR="004E4290">
              <w:rPr>
                <w:rFonts w:ascii="TH SarabunPSK" w:hAnsi="TH SarabunPSK" w:cs="TH SarabunPSK"/>
                <w:sz w:val="30"/>
                <w:szCs w:val="30"/>
                <w:lang w:bidi="th-TH"/>
              </w:rPr>
              <w:t>v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at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 xml:space="preserve"> = Total + VAT</w:t>
            </w:r>
          </w:p>
        </w:tc>
        <w:tc>
          <w:tcPr>
            <w:tcW w:w="2398" w:type="dxa"/>
          </w:tcPr>
          <w:p w14:paraId="08CE42FF" w14:textId="7B04F49C" w:rsidR="000F17EC" w:rsidRPr="009115E9" w:rsidRDefault="004E4290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Total price including VAT</w:t>
            </w:r>
          </w:p>
        </w:tc>
      </w:tr>
      <w:tr w:rsidR="000F17EC" w:rsidRPr="009115E9" w14:paraId="5409477D" w14:textId="77777777" w:rsidTr="004E4290">
        <w:tc>
          <w:tcPr>
            <w:tcW w:w="2729" w:type="dxa"/>
          </w:tcPr>
          <w:p w14:paraId="7CD7DD19" w14:textId="294B4165" w:rsidR="000F17EC" w:rsidRPr="009115E9" w:rsidRDefault="00780CB3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Price product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3</w:t>
            </w:r>
          </w:p>
        </w:tc>
        <w:tc>
          <w:tcPr>
            <w:tcW w:w="3098" w:type="dxa"/>
          </w:tcPr>
          <w:p w14:paraId="0049F4CF" w14:textId="77777777" w:rsidR="000F17EC" w:rsidRPr="009115E9" w:rsidRDefault="000F17EC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2398" w:type="dxa"/>
          </w:tcPr>
          <w:p w14:paraId="30414BE4" w14:textId="77777777" w:rsidR="000F17EC" w:rsidRPr="009115E9" w:rsidRDefault="000F17EC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</w:tr>
      <w:tr w:rsidR="000F17EC" w:rsidRPr="009115E9" w14:paraId="1445800F" w14:textId="77777777" w:rsidTr="004E4290">
        <w:tc>
          <w:tcPr>
            <w:tcW w:w="2729" w:type="dxa"/>
          </w:tcPr>
          <w:p w14:paraId="03087096" w14:textId="69FF5B97" w:rsidR="000F17EC" w:rsidRPr="009115E9" w:rsidRDefault="00780CB3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Total cash customer</w:t>
            </w:r>
          </w:p>
        </w:tc>
        <w:tc>
          <w:tcPr>
            <w:tcW w:w="3098" w:type="dxa"/>
          </w:tcPr>
          <w:p w14:paraId="75D3ECBA" w14:textId="7870D129" w:rsidR="000F17EC" w:rsidRPr="009115E9" w:rsidRDefault="004E4290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 xml:space="preserve">X = 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Total cash customer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-Total</w:t>
            </w:r>
          </w:p>
        </w:tc>
        <w:tc>
          <w:tcPr>
            <w:tcW w:w="2398" w:type="dxa"/>
          </w:tcPr>
          <w:p w14:paraId="5E2D8B4A" w14:textId="6AEDF0C2" w:rsidR="000F17EC" w:rsidRPr="009115E9" w:rsidRDefault="00780CB3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  <w:lang w:bidi="th-TH"/>
              </w:rPr>
              <w:t>เงินทอนลูกค้า</w:t>
            </w:r>
          </w:p>
        </w:tc>
      </w:tr>
      <w:tr w:rsidR="000F17EC" w:rsidRPr="009115E9" w14:paraId="6D8F5A2C" w14:textId="77777777" w:rsidTr="004E4290">
        <w:tc>
          <w:tcPr>
            <w:tcW w:w="2729" w:type="dxa"/>
          </w:tcPr>
          <w:p w14:paraId="494E81B0" w14:textId="77777777" w:rsidR="000F17EC" w:rsidRPr="009115E9" w:rsidRDefault="000F17EC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3098" w:type="dxa"/>
          </w:tcPr>
          <w:p w14:paraId="63D2064A" w14:textId="77777777" w:rsidR="000F17EC" w:rsidRPr="009115E9" w:rsidRDefault="000F17EC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2398" w:type="dxa"/>
          </w:tcPr>
          <w:p w14:paraId="0B483E6C" w14:textId="77777777" w:rsidR="000F17EC" w:rsidRPr="009115E9" w:rsidRDefault="000F17EC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</w:tr>
      <w:tr w:rsidR="000F17EC" w:rsidRPr="009115E9" w14:paraId="4166CFB3" w14:textId="77777777" w:rsidTr="004E4290">
        <w:tc>
          <w:tcPr>
            <w:tcW w:w="2729" w:type="dxa"/>
          </w:tcPr>
          <w:p w14:paraId="2F8338E1" w14:textId="77777777" w:rsidR="000F17EC" w:rsidRPr="009115E9" w:rsidRDefault="000F17EC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3098" w:type="dxa"/>
          </w:tcPr>
          <w:p w14:paraId="5829E2FC" w14:textId="77777777" w:rsidR="000F17EC" w:rsidRPr="009115E9" w:rsidRDefault="000F17EC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2398" w:type="dxa"/>
          </w:tcPr>
          <w:p w14:paraId="59F5AFD1" w14:textId="77777777" w:rsidR="000F17EC" w:rsidRPr="009115E9" w:rsidRDefault="000F17EC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</w:tr>
      <w:tr w:rsidR="00015AF8" w:rsidRPr="009115E9" w14:paraId="02F8EE1B" w14:textId="77777777" w:rsidTr="004E4290">
        <w:tc>
          <w:tcPr>
            <w:tcW w:w="2729" w:type="dxa"/>
          </w:tcPr>
          <w:p w14:paraId="54E6E0A7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3098" w:type="dxa"/>
          </w:tcPr>
          <w:p w14:paraId="38454275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2398" w:type="dxa"/>
          </w:tcPr>
          <w:p w14:paraId="54134989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</w:tr>
      <w:tr w:rsidR="00015AF8" w:rsidRPr="009115E9" w14:paraId="0E17F142" w14:textId="77777777" w:rsidTr="004E4290">
        <w:tc>
          <w:tcPr>
            <w:tcW w:w="2729" w:type="dxa"/>
          </w:tcPr>
          <w:p w14:paraId="22D3336A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3098" w:type="dxa"/>
          </w:tcPr>
          <w:p w14:paraId="1B68266E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2398" w:type="dxa"/>
          </w:tcPr>
          <w:p w14:paraId="059707EE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</w:tr>
      <w:tr w:rsidR="00015AF8" w:rsidRPr="009115E9" w14:paraId="364F6C98" w14:textId="77777777" w:rsidTr="004E4290">
        <w:tc>
          <w:tcPr>
            <w:tcW w:w="2729" w:type="dxa"/>
          </w:tcPr>
          <w:p w14:paraId="478F2281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3098" w:type="dxa"/>
          </w:tcPr>
          <w:p w14:paraId="592B8B2C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2398" w:type="dxa"/>
          </w:tcPr>
          <w:p w14:paraId="76870ECB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</w:tr>
      <w:tr w:rsidR="00015AF8" w:rsidRPr="009115E9" w14:paraId="19EF0754" w14:textId="77777777" w:rsidTr="004E4290">
        <w:tc>
          <w:tcPr>
            <w:tcW w:w="2729" w:type="dxa"/>
          </w:tcPr>
          <w:p w14:paraId="2005DDF6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3098" w:type="dxa"/>
          </w:tcPr>
          <w:p w14:paraId="1C20D892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2398" w:type="dxa"/>
          </w:tcPr>
          <w:p w14:paraId="33212757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</w:tr>
      <w:tr w:rsidR="00015AF8" w:rsidRPr="009115E9" w14:paraId="54B48D50" w14:textId="77777777" w:rsidTr="004E4290">
        <w:tc>
          <w:tcPr>
            <w:tcW w:w="2729" w:type="dxa"/>
          </w:tcPr>
          <w:p w14:paraId="3CDF22B8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3098" w:type="dxa"/>
          </w:tcPr>
          <w:p w14:paraId="5743B0BA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2398" w:type="dxa"/>
          </w:tcPr>
          <w:p w14:paraId="5ADFBF23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</w:tr>
      <w:tr w:rsidR="00015AF8" w:rsidRPr="009115E9" w14:paraId="110AB215" w14:textId="77777777" w:rsidTr="004E4290">
        <w:tc>
          <w:tcPr>
            <w:tcW w:w="2729" w:type="dxa"/>
          </w:tcPr>
          <w:p w14:paraId="2D9E099C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3098" w:type="dxa"/>
          </w:tcPr>
          <w:p w14:paraId="22E36D75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2398" w:type="dxa"/>
          </w:tcPr>
          <w:p w14:paraId="09EAD56F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</w:tr>
      <w:tr w:rsidR="00015AF8" w:rsidRPr="009115E9" w14:paraId="302B06D1" w14:textId="77777777" w:rsidTr="004E4290">
        <w:tc>
          <w:tcPr>
            <w:tcW w:w="2729" w:type="dxa"/>
          </w:tcPr>
          <w:p w14:paraId="625E904A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3098" w:type="dxa"/>
          </w:tcPr>
          <w:p w14:paraId="60D25DB8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2398" w:type="dxa"/>
          </w:tcPr>
          <w:p w14:paraId="016238D5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</w:tr>
      <w:tr w:rsidR="00015AF8" w:rsidRPr="009115E9" w14:paraId="30A7143E" w14:textId="77777777" w:rsidTr="004E4290">
        <w:tc>
          <w:tcPr>
            <w:tcW w:w="2729" w:type="dxa"/>
          </w:tcPr>
          <w:p w14:paraId="7DB145AF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3098" w:type="dxa"/>
          </w:tcPr>
          <w:p w14:paraId="14CB340A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  <w:tc>
          <w:tcPr>
            <w:tcW w:w="2398" w:type="dxa"/>
          </w:tcPr>
          <w:p w14:paraId="52981D40" w14:textId="77777777" w:rsidR="00015AF8" w:rsidRPr="009115E9" w:rsidRDefault="00015AF8" w:rsidP="00E76FFE">
            <w:pPr>
              <w:ind w:right="-427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</w:tc>
      </w:tr>
    </w:tbl>
    <w:p w14:paraId="203AD9A6" w14:textId="77777777" w:rsidR="000F17EC" w:rsidRDefault="000F17EC" w:rsidP="000F17EC">
      <w:pPr>
        <w:ind w:left="405" w:right="-427"/>
        <w:rPr>
          <w:rFonts w:ascii="TH SarabunPSK" w:hAnsi="TH SarabunPSK" w:cs="TH SarabunPSK"/>
          <w:sz w:val="30"/>
          <w:szCs w:val="30"/>
          <w:lang w:bidi="th-TH"/>
        </w:rPr>
      </w:pPr>
    </w:p>
    <w:p w14:paraId="50750A1B" w14:textId="77777777" w:rsidR="000F17EC" w:rsidRDefault="000F17EC" w:rsidP="000F17EC">
      <w:pPr>
        <w:ind w:left="405" w:right="-427"/>
        <w:rPr>
          <w:rFonts w:ascii="TH SarabunPSK" w:hAnsi="TH SarabunPSK" w:cs="TH SarabunPSK"/>
          <w:sz w:val="30"/>
          <w:szCs w:val="30"/>
          <w:lang w:bidi="th-TH"/>
        </w:rPr>
      </w:pPr>
      <w:r>
        <w:rPr>
          <w:rFonts w:ascii="TH SarabunPSK" w:hAnsi="TH SarabunPSK" w:cs="TH SarabunPSK"/>
          <w:sz w:val="30"/>
          <w:szCs w:val="30"/>
          <w:lang w:bidi="th-TH"/>
        </w:rPr>
        <w:t>4</w:t>
      </w:r>
      <w:r>
        <w:rPr>
          <w:rFonts w:ascii="TH SarabunPSK" w:hAnsi="TH SarabunPSK" w:cs="TH SarabunPSK"/>
          <w:sz w:val="30"/>
          <w:szCs w:val="30"/>
          <w:cs/>
          <w:lang w:bidi="th-TH"/>
        </w:rPr>
        <w:t>.</w:t>
      </w:r>
      <w:r>
        <w:rPr>
          <w:rFonts w:ascii="TH SarabunPSK" w:hAnsi="TH SarabunPSK" w:cs="TH SarabunPSK"/>
          <w:sz w:val="30"/>
          <w:szCs w:val="30"/>
          <w:lang w:bidi="th-TH"/>
        </w:rPr>
        <w:t>2 Flowchart</w:t>
      </w:r>
    </w:p>
    <w:p w14:paraId="35119150" w14:textId="77777777" w:rsidR="000F17EC" w:rsidRDefault="000F17EC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5" w:right="-427"/>
        <w:rPr>
          <w:rFonts w:ascii="TH SarabunPSK" w:hAnsi="TH SarabunPSK" w:cs="TH SarabunPSK"/>
          <w:sz w:val="30"/>
          <w:szCs w:val="30"/>
          <w:lang w:bidi="th-TH"/>
        </w:rPr>
      </w:pPr>
    </w:p>
    <w:p w14:paraId="7E008C4A" w14:textId="77777777" w:rsidR="000F17EC" w:rsidRDefault="000F17EC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5" w:right="-427"/>
        <w:rPr>
          <w:rFonts w:ascii="TH SarabunPSK" w:hAnsi="TH SarabunPSK" w:cs="TH SarabunPSK"/>
          <w:sz w:val="30"/>
          <w:szCs w:val="30"/>
          <w:lang w:bidi="th-TH"/>
        </w:rPr>
      </w:pPr>
    </w:p>
    <w:p w14:paraId="69B0AA0B" w14:textId="3C553705" w:rsidR="000F17EC" w:rsidRDefault="005A0FCA" w:rsidP="008C2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5" w:right="-427"/>
        <w:rPr>
          <w:rFonts w:ascii="TH SarabunPSK" w:hAnsi="TH SarabunPSK" w:cs="TH SarabunPSK"/>
          <w:sz w:val="30"/>
          <w:szCs w:val="30"/>
          <w:lang w:bidi="th-TH"/>
        </w:rPr>
      </w:pPr>
      <w:r w:rsidRPr="005A0FCA">
        <w:rPr>
          <w:rFonts w:ascii="TH SarabunPSK" w:hAnsi="TH SarabunPSK" w:cs="TH SarabunPSK"/>
          <w:sz w:val="30"/>
          <w:szCs w:val="30"/>
          <w:lang w:bidi="th-TH"/>
        </w:rPr>
        <w:drawing>
          <wp:inline distT="0" distB="0" distL="0" distR="0" wp14:anchorId="72D5354E" wp14:editId="74F7FC91">
            <wp:extent cx="5486400" cy="5347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BE46" w14:textId="2FC3882A" w:rsidR="000F17EC" w:rsidRDefault="000F17EC" w:rsidP="008C2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427"/>
        <w:rPr>
          <w:rFonts w:ascii="TH SarabunPSK" w:hAnsi="TH SarabunPSK" w:cs="TH SarabunPSK"/>
          <w:sz w:val="30"/>
          <w:szCs w:val="30"/>
          <w:lang w:bidi="th-TH"/>
        </w:rPr>
      </w:pPr>
    </w:p>
    <w:p w14:paraId="623C6D27" w14:textId="77777777" w:rsidR="000F17EC" w:rsidRDefault="000F17EC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5" w:right="-427"/>
        <w:rPr>
          <w:rFonts w:ascii="TH SarabunPSK" w:hAnsi="TH SarabunPSK" w:cs="TH SarabunPSK"/>
          <w:sz w:val="30"/>
          <w:szCs w:val="30"/>
          <w:lang w:bidi="th-TH"/>
        </w:rPr>
      </w:pPr>
    </w:p>
    <w:p w14:paraId="43345652" w14:textId="77777777" w:rsidR="000F17EC" w:rsidRDefault="000F17EC" w:rsidP="008C2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427"/>
        <w:rPr>
          <w:rFonts w:ascii="TH SarabunPSK" w:hAnsi="TH SarabunPSK" w:cs="TH SarabunPSK"/>
          <w:sz w:val="30"/>
          <w:szCs w:val="30"/>
          <w:lang w:bidi="th-TH"/>
        </w:rPr>
      </w:pPr>
      <w:bookmarkStart w:id="0" w:name="_GoBack"/>
      <w:bookmarkEnd w:id="0"/>
    </w:p>
    <w:p w14:paraId="19C32A13" w14:textId="77777777" w:rsidR="000F17EC" w:rsidRDefault="000F17EC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5" w:right="-427"/>
        <w:rPr>
          <w:rFonts w:ascii="TH SarabunPSK" w:hAnsi="TH SarabunPSK" w:cs="TH SarabunPSK"/>
          <w:sz w:val="30"/>
          <w:szCs w:val="30"/>
          <w:lang w:bidi="th-TH"/>
        </w:rPr>
      </w:pPr>
    </w:p>
    <w:p w14:paraId="2FB93FC6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5" w:right="-427"/>
        <w:rPr>
          <w:rFonts w:ascii="TH SarabunPSK" w:hAnsi="TH SarabunPSK" w:cs="TH SarabunPSK"/>
          <w:sz w:val="30"/>
          <w:szCs w:val="30"/>
          <w:lang w:bidi="th-TH"/>
        </w:rPr>
      </w:pPr>
    </w:p>
    <w:p w14:paraId="6F31E9CD" w14:textId="77777777" w:rsidR="000F17EC" w:rsidRDefault="000F17EC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5" w:right="-427"/>
        <w:rPr>
          <w:rFonts w:ascii="TH SarabunPSK" w:hAnsi="TH SarabunPSK" w:cs="TH SarabunPSK"/>
          <w:sz w:val="30"/>
          <w:szCs w:val="30"/>
          <w:lang w:bidi="th-TH"/>
        </w:rPr>
      </w:pPr>
    </w:p>
    <w:p w14:paraId="68E34193" w14:textId="77777777" w:rsidR="000F17EC" w:rsidRDefault="000F17EC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5" w:right="-427"/>
        <w:rPr>
          <w:rFonts w:ascii="TH SarabunPSK" w:hAnsi="TH SarabunPSK" w:cs="TH SarabunPSK"/>
          <w:sz w:val="30"/>
          <w:szCs w:val="30"/>
          <w:lang w:bidi="th-TH"/>
        </w:rPr>
      </w:pPr>
    </w:p>
    <w:p w14:paraId="71579804" w14:textId="77777777" w:rsidR="000F17EC" w:rsidRDefault="000F17EC" w:rsidP="000F17EC">
      <w:pPr>
        <w:ind w:left="405" w:right="-427"/>
        <w:rPr>
          <w:rFonts w:ascii="TH SarabunPSK" w:hAnsi="TH SarabunPSK" w:cs="TH SarabunPSK" w:hint="cs"/>
          <w:sz w:val="30"/>
          <w:szCs w:val="30"/>
          <w:cs/>
          <w:lang w:bidi="th-TH"/>
        </w:rPr>
      </w:pPr>
      <w:r>
        <w:rPr>
          <w:rFonts w:ascii="TH SarabunPSK" w:hAnsi="TH SarabunPSK" w:cs="TH SarabunPSK"/>
          <w:sz w:val="30"/>
          <w:szCs w:val="30"/>
          <w:lang w:bidi="th-TH"/>
        </w:rPr>
        <w:t>4</w:t>
      </w:r>
      <w:r>
        <w:rPr>
          <w:rFonts w:ascii="TH SarabunPSK" w:hAnsi="TH SarabunPSK" w:cs="TH SarabunPSK"/>
          <w:sz w:val="30"/>
          <w:szCs w:val="30"/>
          <w:cs/>
          <w:lang w:bidi="th-TH"/>
        </w:rPr>
        <w:t>.</w:t>
      </w:r>
      <w:r>
        <w:rPr>
          <w:rFonts w:ascii="TH SarabunPSK" w:hAnsi="TH SarabunPSK" w:cs="TH SarabunPSK"/>
          <w:sz w:val="30"/>
          <w:szCs w:val="30"/>
          <w:lang w:bidi="th-TH"/>
        </w:rPr>
        <w:t xml:space="preserve">3 Source code </w:t>
      </w:r>
      <w:r>
        <w:rPr>
          <w:rFonts w:ascii="TH SarabunPSK" w:hAnsi="TH SarabunPSK" w:cs="TH SarabunPSK" w:hint="cs"/>
          <w:sz w:val="30"/>
          <w:szCs w:val="30"/>
          <w:cs/>
          <w:lang w:bidi="th-TH"/>
        </w:rPr>
        <w:t>โปรแกรมจาวา</w:t>
      </w:r>
    </w:p>
    <w:p w14:paraId="0BAE89DF" w14:textId="1935896C" w:rsidR="000F17EC" w:rsidRDefault="008C2154" w:rsidP="008C2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5" w:right="-427" w:hanging="405"/>
        <w:rPr>
          <w:rFonts w:ascii="TH SarabunPSK" w:hAnsi="TH SarabunPSK" w:cs="TH SarabunPSK" w:hint="cs"/>
          <w:sz w:val="30"/>
          <w:szCs w:val="30"/>
          <w:lang w:bidi="th-TH"/>
        </w:rPr>
      </w:pPr>
      <w:r w:rsidRPr="008C2154">
        <w:rPr>
          <w:rFonts w:ascii="TH SarabunPSK" w:hAnsi="TH SarabunPSK" w:cs="TH SarabunPSK"/>
          <w:sz w:val="30"/>
          <w:szCs w:val="30"/>
          <w:lang w:bidi="th-TH"/>
        </w:rPr>
        <w:drawing>
          <wp:inline distT="0" distB="0" distL="0" distR="0" wp14:anchorId="4D9E5459" wp14:editId="57C0B180">
            <wp:extent cx="5926667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469" cy="334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4906" w14:textId="25517778" w:rsidR="002E2FA3" w:rsidRDefault="002E2FA3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6EB5842" w14:textId="559DD993" w:rsidR="00015AF8" w:rsidRDefault="00015AF8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ที่พบระหว่างพัฒนาโปรแกรมนี้ </w:t>
      </w:r>
      <w:proofErr w:type="gram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สาเหตุและวิธีแก้ไข  อย่างน้อย</w:t>
      </w:r>
      <w:proofErr w:type="gram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6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errors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และให้มีหลากหลายประเภทด้วย 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r>
        <w:rPr>
          <w:rFonts w:ascii="TH SarabunPSK" w:hAnsi="TH SarabunPSK" w:cs="TH SarabunPSK"/>
          <w:sz w:val="32"/>
          <w:szCs w:val="32"/>
          <w:lang w:bidi="th-TH"/>
        </w:rPr>
        <w:t>Syntax, Runtime, Logic errors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)</w:t>
      </w:r>
    </w:p>
    <w:p w14:paraId="4CC24067" w14:textId="73226156" w:rsidR="00015AF8" w:rsidRDefault="00B57F4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1.Syntax Error</w:t>
      </w:r>
      <w:r w:rsidR="008C2154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8C2154">
        <w:rPr>
          <w:rFonts w:ascii="TH SarabunPSK" w:hAnsi="TH SarabunPSK" w:cs="TH SarabunPSK" w:hint="cs"/>
          <w:sz w:val="32"/>
          <w:szCs w:val="32"/>
          <w:cs/>
          <w:lang w:bidi="th-TH"/>
        </w:rPr>
        <w:t>ลืมใส่</w:t>
      </w:r>
      <w:r w:rsidR="008C2154">
        <w:rPr>
          <w:rFonts w:ascii="TH SarabunPSK" w:hAnsi="TH SarabunPSK" w:cs="TH SarabunPSK"/>
          <w:sz w:val="32"/>
          <w:szCs w:val="32"/>
          <w:lang w:bidi="th-TH"/>
        </w:rPr>
        <w:t>;</w:t>
      </w:r>
    </w:p>
    <w:p w14:paraId="08FD1908" w14:textId="158331A4" w:rsidR="008C2154" w:rsidRDefault="008C2154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2.Runtime Error “”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ใส่ผิด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ขึ้น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InputMissmatchException</w:t>
      </w:r>
      <w:proofErr w:type="spellEnd"/>
    </w:p>
    <w:p w14:paraId="65141420" w14:textId="04B1B833" w:rsidR="008C2154" w:rsidRDefault="008C2154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3.Logic Error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เขียนตัวแปรตอน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process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ผิด</w:t>
      </w:r>
    </w:p>
    <w:p w14:paraId="757869A1" w14:textId="66DDF1CC" w:rsidR="008C2154" w:rsidRDefault="008C2154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4.Logic Error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ลืมลบ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  <w:lang w:bidi="th-TH"/>
        </w:rPr>
        <w:t>sc.nextline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  <w:lang w:bidi="th-TH"/>
        </w:rPr>
        <w:t>()</w:t>
      </w:r>
    </w:p>
    <w:p w14:paraId="6B920250" w14:textId="56AD6857" w:rsidR="008C2154" w:rsidRDefault="008C2154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5.Runtime Error Change(x)</w:t>
      </w:r>
    </w:p>
    <w:p w14:paraId="5588B8C8" w14:textId="55EDF80A" w:rsidR="008C2154" w:rsidRDefault="008C2154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6.Cpmplie Error Cashier.java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แต่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class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แก้แล้วผิด</w:t>
      </w:r>
    </w:p>
    <w:p w14:paraId="15CC3115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36C1A8E5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49BBD62F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1F8FCA22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3BB8A515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219B715F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68898099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5F2FBF7D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2715D3EB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55B61B69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1990BBB3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49145BE5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4A94815E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666DFF02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48806B11" w14:textId="77777777" w:rsidR="00015AF8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lang w:bidi="th-TH"/>
        </w:rPr>
      </w:pPr>
    </w:p>
    <w:p w14:paraId="4AB62F73" w14:textId="77777777" w:rsidR="00015AF8" w:rsidRPr="004A0A0C" w:rsidRDefault="00015AF8" w:rsidP="00015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  <w:cs/>
          <w:lang w:bidi="th-TH"/>
        </w:rPr>
      </w:pPr>
    </w:p>
    <w:sectPr w:rsidR="00015AF8" w:rsidRPr="004A0A0C" w:rsidSect="005E6B02">
      <w:pgSz w:w="12240" w:h="15840"/>
      <w:pgMar w:top="42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5AF8"/>
    <w:rsid w:val="00034616"/>
    <w:rsid w:val="0006063C"/>
    <w:rsid w:val="000F17EC"/>
    <w:rsid w:val="0015074B"/>
    <w:rsid w:val="0029639D"/>
    <w:rsid w:val="002E2FA3"/>
    <w:rsid w:val="00326F90"/>
    <w:rsid w:val="00433DF8"/>
    <w:rsid w:val="004A0A0C"/>
    <w:rsid w:val="004C6906"/>
    <w:rsid w:val="004E0DA7"/>
    <w:rsid w:val="004E4290"/>
    <w:rsid w:val="005A0FCA"/>
    <w:rsid w:val="005E6B02"/>
    <w:rsid w:val="007711ED"/>
    <w:rsid w:val="00780CB3"/>
    <w:rsid w:val="008C2154"/>
    <w:rsid w:val="00971258"/>
    <w:rsid w:val="00A22CF4"/>
    <w:rsid w:val="00A358D5"/>
    <w:rsid w:val="00AA1D8D"/>
    <w:rsid w:val="00B47730"/>
    <w:rsid w:val="00B57F48"/>
    <w:rsid w:val="00C32C27"/>
    <w:rsid w:val="00CB0664"/>
    <w:rsid w:val="00E31B57"/>
    <w:rsid w:val="00ED5F95"/>
    <w:rsid w:val="00FA62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806B5"/>
  <w14:defaultImageDpi w14:val="300"/>
  <w15:docId w15:val="{697429A0-E408-4316-9627-BE50CBC9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5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066993-7215-4E04-9EEE-34D92CB15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HP-NPRU</cp:lastModifiedBy>
  <cp:revision>2</cp:revision>
  <dcterms:created xsi:type="dcterms:W3CDTF">2025-08-29T04:07:00Z</dcterms:created>
  <dcterms:modified xsi:type="dcterms:W3CDTF">2025-08-29T04:07:00Z</dcterms:modified>
  <cp:category/>
</cp:coreProperties>
</file>